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A66" w:rsidRPr="00077DD3" w:rsidRDefault="00077DD3">
      <w:pPr>
        <w:pStyle w:val="Ttulo"/>
        <w:rPr>
          <w:lang w:val="pt-BR"/>
        </w:rPr>
      </w:pPr>
      <w:r w:rsidRPr="00077DD3">
        <w:rPr>
          <w:lang w:val="pt-BR"/>
        </w:rPr>
        <w:t>Documentação do Projeto</w:t>
      </w:r>
      <w:r>
        <w:rPr>
          <w:lang w:val="pt-BR"/>
        </w:rPr>
        <w:t xml:space="preserve"> A2</w:t>
      </w:r>
      <w:r w:rsidRPr="00077DD3">
        <w:rPr>
          <w:lang w:val="pt-BR"/>
        </w:rPr>
        <w:t xml:space="preserve"> – </w:t>
      </w:r>
      <w:proofErr w:type="spellStart"/>
      <w:r w:rsidRPr="00077DD3">
        <w:rPr>
          <w:lang w:val="pt-BR"/>
        </w:rPr>
        <w:t>WoW</w:t>
      </w:r>
      <w:proofErr w:type="spellEnd"/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Randomizer</w:t>
      </w:r>
      <w:proofErr w:type="spellEnd"/>
      <w:r>
        <w:rPr>
          <w:lang w:val="pt-BR"/>
        </w:rPr>
        <w:t xml:space="preserve"> – Vitor Beloto - 22252903</w:t>
      </w:r>
    </w:p>
    <w:p w:rsidR="00F31A66" w:rsidRPr="00077DD3" w:rsidRDefault="00077DD3">
      <w:pPr>
        <w:pStyle w:val="Ttulo1"/>
        <w:rPr>
          <w:lang w:val="pt-BR"/>
        </w:rPr>
      </w:pPr>
      <w:r w:rsidRPr="00077DD3">
        <w:rPr>
          <w:lang w:val="pt-BR"/>
        </w:rPr>
        <w:t xml:space="preserve">1. </w:t>
      </w:r>
      <w:r>
        <w:rPr>
          <w:lang w:val="pt-BR"/>
        </w:rPr>
        <w:t>Objetivo do projeto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 xml:space="preserve">Usuário (jogador de </w:t>
      </w:r>
      <w:proofErr w:type="spellStart"/>
      <w:r w:rsidRPr="00077DD3">
        <w:rPr>
          <w:lang w:val="pt-BR"/>
        </w:rPr>
        <w:t>WoW</w:t>
      </w:r>
      <w:proofErr w:type="spellEnd"/>
      <w:r w:rsidRPr="00077DD3">
        <w:rPr>
          <w:lang w:val="pt-BR"/>
        </w:rPr>
        <w:t>):</w:t>
      </w:r>
      <w:r w:rsidRPr="00077DD3">
        <w:rPr>
          <w:lang w:val="pt-BR"/>
        </w:rPr>
        <w:br/>
        <w:t xml:space="preserve">Como jogador de World </w:t>
      </w:r>
      <w:proofErr w:type="spellStart"/>
      <w:r w:rsidRPr="00077DD3">
        <w:rPr>
          <w:lang w:val="pt-BR"/>
        </w:rPr>
        <w:t>of</w:t>
      </w:r>
      <w:proofErr w:type="spellEnd"/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Warcraft</w:t>
      </w:r>
      <w:proofErr w:type="spellEnd"/>
      <w:r w:rsidRPr="00077DD3">
        <w:rPr>
          <w:lang w:val="pt-BR"/>
        </w:rPr>
        <w:t xml:space="preserve">, quero gerar combinações válidas de personagem (raça, classe e especialização) seguindo a </w:t>
      </w:r>
      <w:proofErr w:type="spellStart"/>
      <w:r w:rsidRPr="00077DD3">
        <w:rPr>
          <w:lang w:val="pt-BR"/>
        </w:rPr>
        <w:t>lore</w:t>
      </w:r>
      <w:proofErr w:type="spellEnd"/>
      <w:r w:rsidRPr="00077DD3">
        <w:rPr>
          <w:lang w:val="pt-BR"/>
        </w:rPr>
        <w:t xml:space="preserve"> do jogo, para descobrir novas </w:t>
      </w:r>
      <w:r w:rsidRPr="00077DD3">
        <w:rPr>
          <w:lang w:val="pt-BR"/>
        </w:rPr>
        <w:t xml:space="preserve">possibilidades de </w:t>
      </w:r>
      <w:proofErr w:type="spellStart"/>
      <w:r w:rsidRPr="00077DD3">
        <w:rPr>
          <w:lang w:val="pt-BR"/>
        </w:rPr>
        <w:t>gameplay</w:t>
      </w:r>
      <w:proofErr w:type="spellEnd"/>
      <w:r w:rsidRPr="00077DD3">
        <w:rPr>
          <w:lang w:val="pt-BR"/>
        </w:rPr>
        <w:t xml:space="preserve"> e me divertir com escolhas inusitadas.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>Administrador</w:t>
      </w:r>
      <w:r w:rsidRPr="00077DD3">
        <w:rPr>
          <w:lang w:val="pt-BR"/>
        </w:rPr>
        <w:t>:</w:t>
      </w:r>
      <w:r w:rsidRPr="00077DD3">
        <w:rPr>
          <w:lang w:val="pt-BR"/>
        </w:rPr>
        <w:br/>
        <w:t xml:space="preserve">Como administrador do sistema, quero que os usuários possam se cadastrar, </w:t>
      </w:r>
      <w:proofErr w:type="spellStart"/>
      <w:r w:rsidRPr="00077DD3">
        <w:rPr>
          <w:lang w:val="pt-BR"/>
        </w:rPr>
        <w:t>logar</w:t>
      </w:r>
      <w:proofErr w:type="spellEnd"/>
      <w:r w:rsidRPr="00077DD3">
        <w:rPr>
          <w:lang w:val="pt-BR"/>
        </w:rPr>
        <w:t>, consultar e exportar seu histórico de gerações, além de gerenciar sua co</w:t>
      </w:r>
      <w:r w:rsidRPr="00077DD3">
        <w:rPr>
          <w:lang w:val="pt-BR"/>
        </w:rPr>
        <w:t>nta com segurança e usabilidade.</w:t>
      </w:r>
    </w:p>
    <w:p w:rsidR="00F31A66" w:rsidRPr="00077DD3" w:rsidRDefault="00077DD3">
      <w:pPr>
        <w:pStyle w:val="Ttulo1"/>
        <w:rPr>
          <w:lang w:val="pt-BR"/>
        </w:rPr>
      </w:pPr>
      <w:r w:rsidRPr="00077DD3">
        <w:rPr>
          <w:lang w:val="pt-BR"/>
        </w:rPr>
        <w:t>2. Descrição do Domínio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 xml:space="preserve">O sistema simula um </w:t>
      </w:r>
      <w:proofErr w:type="spellStart"/>
      <w:r w:rsidRPr="00077DD3">
        <w:rPr>
          <w:lang w:val="pt-BR"/>
        </w:rPr>
        <w:t>randomizador</w:t>
      </w:r>
      <w:proofErr w:type="spellEnd"/>
      <w:r w:rsidRPr="00077DD3">
        <w:rPr>
          <w:lang w:val="pt-BR"/>
        </w:rPr>
        <w:t xml:space="preserve"> de personagens do universo World </w:t>
      </w:r>
      <w:proofErr w:type="spellStart"/>
      <w:r w:rsidRPr="00077DD3">
        <w:rPr>
          <w:lang w:val="pt-BR"/>
        </w:rPr>
        <w:t>o</w:t>
      </w:r>
      <w:r>
        <w:rPr>
          <w:lang w:val="pt-BR"/>
        </w:rPr>
        <w:t>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Warcraft</w:t>
      </w:r>
      <w:proofErr w:type="spellEnd"/>
      <w:r>
        <w:rPr>
          <w:lang w:val="pt-BR"/>
        </w:rPr>
        <w:t>. Ele considera:</w:t>
      </w:r>
      <w:r>
        <w:rPr>
          <w:lang w:val="pt-BR"/>
        </w:rPr>
        <w:br/>
        <w:t xml:space="preserve">- </w:t>
      </w:r>
      <w:r w:rsidRPr="00077DD3">
        <w:rPr>
          <w:lang w:val="pt-BR"/>
        </w:rPr>
        <w:t>12 raças e suas</w:t>
      </w:r>
      <w:r>
        <w:rPr>
          <w:lang w:val="pt-BR"/>
        </w:rPr>
        <w:t xml:space="preserve"> facções (Horda e </w:t>
      </w:r>
      <w:proofErr w:type="gramStart"/>
      <w:r>
        <w:rPr>
          <w:lang w:val="pt-BR"/>
        </w:rPr>
        <w:t>Aliança)</w:t>
      </w:r>
      <w:r>
        <w:rPr>
          <w:lang w:val="pt-BR"/>
        </w:rPr>
        <w:br/>
        <w:t>-</w:t>
      </w:r>
      <w:proofErr w:type="gramEnd"/>
      <w:r>
        <w:rPr>
          <w:lang w:val="pt-BR"/>
        </w:rPr>
        <w:t xml:space="preserve"> </w:t>
      </w:r>
      <w:r w:rsidRPr="00077DD3">
        <w:rPr>
          <w:lang w:val="pt-BR"/>
        </w:rPr>
        <w:t>12 classes jogáveis do jogo</w:t>
      </w:r>
      <w:r w:rsidRPr="00077DD3">
        <w:rPr>
          <w:lang w:val="pt-BR"/>
        </w:rPr>
        <w:br/>
        <w:t>- As especializações de c</w:t>
      </w:r>
      <w:r w:rsidRPr="00077DD3">
        <w:rPr>
          <w:lang w:val="pt-BR"/>
        </w:rPr>
        <w:t>ada classe</w:t>
      </w:r>
      <w:r w:rsidRPr="00077DD3">
        <w:rPr>
          <w:lang w:val="pt-BR"/>
        </w:rPr>
        <w:br/>
        <w:t xml:space="preserve">- Regras da </w:t>
      </w:r>
      <w:proofErr w:type="spellStart"/>
      <w:r w:rsidRPr="00077DD3">
        <w:rPr>
          <w:lang w:val="pt-BR"/>
        </w:rPr>
        <w:t>lore</w:t>
      </w:r>
      <w:proofErr w:type="spellEnd"/>
      <w:r w:rsidRPr="00077DD3">
        <w:rPr>
          <w:lang w:val="pt-BR"/>
        </w:rPr>
        <w:t xml:space="preserve"> para combinações válidas</w:t>
      </w:r>
      <w:r w:rsidRPr="00077DD3">
        <w:rPr>
          <w:lang w:val="pt-BR"/>
        </w:rPr>
        <w:br/>
        <w:t>- Geração visual e textual do personagem com ícones e descrição</w:t>
      </w:r>
    </w:p>
    <w:p w:rsidR="00F31A66" w:rsidRPr="00077DD3" w:rsidRDefault="00077DD3">
      <w:pPr>
        <w:pStyle w:val="Ttulo1"/>
        <w:rPr>
          <w:lang w:val="pt-BR"/>
        </w:rPr>
      </w:pPr>
      <w:r w:rsidRPr="00077DD3">
        <w:rPr>
          <w:lang w:val="pt-BR"/>
        </w:rPr>
        <w:t>3. Modelo Entidade-Relacionamento (MER)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>Tabelas principais: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usuarios</w:t>
      </w:r>
      <w:proofErr w:type="spellEnd"/>
      <w:r w:rsidRPr="00077DD3">
        <w:rPr>
          <w:lang w:val="pt-BR"/>
        </w:rPr>
        <w:t xml:space="preserve"> (id, </w:t>
      </w:r>
      <w:proofErr w:type="spellStart"/>
      <w:r w:rsidRPr="00077DD3">
        <w:rPr>
          <w:lang w:val="pt-BR"/>
        </w:rPr>
        <w:t>nome_usuario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email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senha_hash</w:t>
      </w:r>
      <w:proofErr w:type="spellEnd"/>
      <w:r w:rsidRPr="00077DD3">
        <w:rPr>
          <w:lang w:val="pt-BR"/>
        </w:rPr>
        <w:t xml:space="preserve">, </w:t>
      </w:r>
      <w:proofErr w:type="gramStart"/>
      <w:r w:rsidRPr="00077DD3">
        <w:rPr>
          <w:lang w:val="pt-BR"/>
        </w:rPr>
        <w:t>...)</w:t>
      </w:r>
      <w:r w:rsidRPr="00077DD3">
        <w:rPr>
          <w:lang w:val="pt-BR"/>
        </w:rPr>
        <w:br/>
        <w:t>-</w:t>
      </w:r>
      <w:proofErr w:type="gramEnd"/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faccoes</w:t>
      </w:r>
      <w:proofErr w:type="spellEnd"/>
      <w:r w:rsidRPr="00077DD3">
        <w:rPr>
          <w:lang w:val="pt-BR"/>
        </w:rPr>
        <w:t xml:space="preserve"> (id, nome, </w:t>
      </w:r>
      <w:proofErr w:type="spellStart"/>
      <w:r w:rsidRPr="00077DD3">
        <w:rPr>
          <w:lang w:val="pt-BR"/>
        </w:rPr>
        <w:t>desc</w:t>
      </w:r>
      <w:r w:rsidRPr="00077DD3">
        <w:rPr>
          <w:lang w:val="pt-BR"/>
        </w:rPr>
        <w:t>ricao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racas</w:t>
      </w:r>
      <w:proofErr w:type="spellEnd"/>
      <w:r w:rsidRPr="00077DD3">
        <w:rPr>
          <w:lang w:val="pt-BR"/>
        </w:rPr>
        <w:t xml:space="preserve"> (id, nome, </w:t>
      </w:r>
      <w:proofErr w:type="spellStart"/>
      <w:r w:rsidRPr="00077DD3">
        <w:rPr>
          <w:lang w:val="pt-BR"/>
        </w:rPr>
        <w:t>faccao_id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classes (id, nome, </w:t>
      </w:r>
      <w:proofErr w:type="spellStart"/>
      <w:r w:rsidRPr="00077DD3">
        <w:rPr>
          <w:lang w:val="pt-BR"/>
        </w:rPr>
        <w:t>tipo_combate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cor_hex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especializacoes</w:t>
      </w:r>
      <w:proofErr w:type="spellEnd"/>
      <w:r w:rsidRPr="00077DD3">
        <w:rPr>
          <w:lang w:val="pt-BR"/>
        </w:rPr>
        <w:t xml:space="preserve"> (id, </w:t>
      </w:r>
      <w:proofErr w:type="spellStart"/>
      <w:r w:rsidRPr="00077DD3">
        <w:rPr>
          <w:lang w:val="pt-BR"/>
        </w:rPr>
        <w:t>classe_id</w:t>
      </w:r>
      <w:proofErr w:type="spellEnd"/>
      <w:r w:rsidRPr="00077DD3">
        <w:rPr>
          <w:lang w:val="pt-BR"/>
        </w:rPr>
        <w:t xml:space="preserve">, nome, </w:t>
      </w:r>
      <w:proofErr w:type="spellStart"/>
      <w:r w:rsidRPr="00077DD3">
        <w:rPr>
          <w:lang w:val="pt-BR"/>
        </w:rPr>
        <w:t>funcao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descricao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raca_classe</w:t>
      </w:r>
      <w:proofErr w:type="spellEnd"/>
      <w:r w:rsidRPr="00077DD3">
        <w:rPr>
          <w:lang w:val="pt-BR"/>
        </w:rPr>
        <w:t xml:space="preserve"> (</w:t>
      </w:r>
      <w:proofErr w:type="spellStart"/>
      <w:r w:rsidRPr="00077DD3">
        <w:rPr>
          <w:lang w:val="pt-BR"/>
        </w:rPr>
        <w:t>raca_id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classe_id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historico_randomizacoes</w:t>
      </w:r>
      <w:proofErr w:type="spellEnd"/>
      <w:r w:rsidRPr="00077DD3">
        <w:rPr>
          <w:lang w:val="pt-BR"/>
        </w:rPr>
        <w:t xml:space="preserve"> (id, </w:t>
      </w:r>
      <w:proofErr w:type="spellStart"/>
      <w:r w:rsidRPr="00077DD3">
        <w:rPr>
          <w:lang w:val="pt-BR"/>
        </w:rPr>
        <w:t>usuario_id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raca_id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classe_id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especializacao_id</w:t>
      </w:r>
      <w:proofErr w:type="spellEnd"/>
      <w:r w:rsidRPr="00077DD3">
        <w:rPr>
          <w:lang w:val="pt-BR"/>
        </w:rPr>
        <w:t>,</w:t>
      </w:r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data_geracao</w:t>
      </w:r>
      <w:proofErr w:type="spellEnd"/>
      <w:r w:rsidRPr="00077DD3">
        <w:rPr>
          <w:lang w:val="pt-BR"/>
        </w:rPr>
        <w:t xml:space="preserve">, </w:t>
      </w:r>
      <w:proofErr w:type="spellStart"/>
      <w:r w:rsidRPr="00077DD3">
        <w:rPr>
          <w:lang w:val="pt-BR"/>
        </w:rPr>
        <w:t>parametros</w:t>
      </w:r>
      <w:proofErr w:type="spellEnd"/>
      <w:r w:rsidRPr="00077DD3">
        <w:rPr>
          <w:lang w:val="pt-BR"/>
        </w:rPr>
        <w:t>)</w:t>
      </w:r>
    </w:p>
    <w:p w:rsidR="00077DD3" w:rsidRDefault="00077DD3">
      <w:pPr>
        <w:pStyle w:val="Ttulo1"/>
      </w:pPr>
    </w:p>
    <w:p w:rsidR="00F31A66" w:rsidRDefault="00077DD3">
      <w:pPr>
        <w:pStyle w:val="Ttulo1"/>
      </w:pPr>
      <w:r>
        <w:t>4. Dicionário de Dados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60"/>
        <w:gridCol w:w="2107"/>
        <w:gridCol w:w="2091"/>
        <w:gridCol w:w="2098"/>
      </w:tblGrid>
      <w:tr w:rsidR="00F31A66">
        <w:tc>
          <w:tcPr>
            <w:tcW w:w="2160" w:type="dxa"/>
          </w:tcPr>
          <w:p w:rsidR="00F31A66" w:rsidRDefault="00077DD3">
            <w:r>
              <w:t>Tabela</w:t>
            </w:r>
          </w:p>
        </w:tc>
        <w:tc>
          <w:tcPr>
            <w:tcW w:w="2160" w:type="dxa"/>
          </w:tcPr>
          <w:p w:rsidR="00F31A66" w:rsidRDefault="00077DD3">
            <w:r>
              <w:t>Campo</w:t>
            </w:r>
          </w:p>
        </w:tc>
        <w:tc>
          <w:tcPr>
            <w:tcW w:w="2160" w:type="dxa"/>
          </w:tcPr>
          <w:p w:rsidR="00F31A66" w:rsidRDefault="00077DD3">
            <w:r>
              <w:t>Tipo</w:t>
            </w:r>
          </w:p>
        </w:tc>
        <w:tc>
          <w:tcPr>
            <w:tcW w:w="2160" w:type="dxa"/>
          </w:tcPr>
          <w:p w:rsidR="00F31A66" w:rsidRDefault="00077DD3">
            <w:r>
              <w:t>Descrição</w:t>
            </w:r>
          </w:p>
        </w:tc>
      </w:tr>
      <w:tr w:rsidR="00F31A66">
        <w:tc>
          <w:tcPr>
            <w:tcW w:w="2160" w:type="dxa"/>
          </w:tcPr>
          <w:p w:rsidR="00F31A66" w:rsidRDefault="00077DD3">
            <w:r>
              <w:t>usuarios</w:t>
            </w:r>
          </w:p>
        </w:tc>
        <w:tc>
          <w:tcPr>
            <w:tcW w:w="2160" w:type="dxa"/>
          </w:tcPr>
          <w:p w:rsidR="00F31A66" w:rsidRDefault="00077DD3">
            <w:r>
              <w:t>id</w:t>
            </w:r>
          </w:p>
        </w:tc>
        <w:tc>
          <w:tcPr>
            <w:tcW w:w="2160" w:type="dxa"/>
          </w:tcPr>
          <w:p w:rsidR="00F31A66" w:rsidRDefault="00077DD3">
            <w:r>
              <w:t>int PK</w:t>
            </w:r>
          </w:p>
        </w:tc>
        <w:tc>
          <w:tcPr>
            <w:tcW w:w="2160" w:type="dxa"/>
          </w:tcPr>
          <w:p w:rsidR="00F31A66" w:rsidRDefault="00077DD3">
            <w:r>
              <w:t>Identificador do usuário</w:t>
            </w:r>
          </w:p>
        </w:tc>
      </w:tr>
      <w:tr w:rsidR="00F31A66">
        <w:tc>
          <w:tcPr>
            <w:tcW w:w="2160" w:type="dxa"/>
          </w:tcPr>
          <w:p w:rsidR="00F31A66" w:rsidRDefault="00077DD3">
            <w:r>
              <w:t>usuarios</w:t>
            </w:r>
          </w:p>
        </w:tc>
        <w:tc>
          <w:tcPr>
            <w:tcW w:w="2160" w:type="dxa"/>
          </w:tcPr>
          <w:p w:rsidR="00F31A66" w:rsidRDefault="00077DD3">
            <w:r>
              <w:t>nome_usuario</w:t>
            </w:r>
          </w:p>
        </w:tc>
        <w:tc>
          <w:tcPr>
            <w:tcW w:w="2160" w:type="dxa"/>
          </w:tcPr>
          <w:p w:rsidR="00F31A66" w:rsidRDefault="00077DD3">
            <w:r>
              <w:t>varchar(50)</w:t>
            </w:r>
          </w:p>
        </w:tc>
        <w:tc>
          <w:tcPr>
            <w:tcW w:w="2160" w:type="dxa"/>
          </w:tcPr>
          <w:p w:rsidR="00F31A66" w:rsidRDefault="00077DD3">
            <w:r>
              <w:t>Nome de login</w:t>
            </w:r>
          </w:p>
        </w:tc>
      </w:tr>
      <w:tr w:rsidR="00F31A66">
        <w:tc>
          <w:tcPr>
            <w:tcW w:w="2160" w:type="dxa"/>
          </w:tcPr>
          <w:p w:rsidR="00F31A66" w:rsidRDefault="00077DD3">
            <w:r>
              <w:t>racas</w:t>
            </w:r>
          </w:p>
        </w:tc>
        <w:tc>
          <w:tcPr>
            <w:tcW w:w="2160" w:type="dxa"/>
          </w:tcPr>
          <w:p w:rsidR="00F31A66" w:rsidRDefault="00077DD3">
            <w:r>
              <w:t>nome</w:t>
            </w:r>
          </w:p>
        </w:tc>
        <w:tc>
          <w:tcPr>
            <w:tcW w:w="2160" w:type="dxa"/>
          </w:tcPr>
          <w:p w:rsidR="00F31A66" w:rsidRDefault="00077DD3">
            <w:r>
              <w:t>varchar(50)</w:t>
            </w:r>
          </w:p>
        </w:tc>
        <w:tc>
          <w:tcPr>
            <w:tcW w:w="2160" w:type="dxa"/>
          </w:tcPr>
          <w:p w:rsidR="00F31A66" w:rsidRDefault="00077DD3">
            <w:r>
              <w:t>Nome da raça jogável</w:t>
            </w:r>
          </w:p>
        </w:tc>
      </w:tr>
      <w:tr w:rsidR="00F31A66" w:rsidRPr="00077DD3">
        <w:tc>
          <w:tcPr>
            <w:tcW w:w="2160" w:type="dxa"/>
          </w:tcPr>
          <w:p w:rsidR="00F31A66" w:rsidRDefault="00077DD3">
            <w:r>
              <w:t>classes</w:t>
            </w:r>
          </w:p>
        </w:tc>
        <w:tc>
          <w:tcPr>
            <w:tcW w:w="2160" w:type="dxa"/>
          </w:tcPr>
          <w:p w:rsidR="00F31A66" w:rsidRDefault="00077DD3">
            <w:r>
              <w:t>tipo_combate</w:t>
            </w:r>
          </w:p>
        </w:tc>
        <w:tc>
          <w:tcPr>
            <w:tcW w:w="2160" w:type="dxa"/>
          </w:tcPr>
          <w:p w:rsidR="00F31A66" w:rsidRDefault="00077DD3">
            <w:r>
              <w:t>enum</w:t>
            </w:r>
          </w:p>
        </w:tc>
        <w:tc>
          <w:tcPr>
            <w:tcW w:w="2160" w:type="dxa"/>
          </w:tcPr>
          <w:p w:rsidR="00F31A66" w:rsidRPr="00077DD3" w:rsidRDefault="00077DD3">
            <w:pPr>
              <w:rPr>
                <w:lang w:val="pt-BR"/>
              </w:rPr>
            </w:pPr>
            <w:r w:rsidRPr="00077DD3">
              <w:rPr>
                <w:lang w:val="pt-BR"/>
              </w:rPr>
              <w:t xml:space="preserve">Pode ser </w:t>
            </w:r>
            <w:proofErr w:type="spellStart"/>
            <w:r w:rsidRPr="00077DD3">
              <w:rPr>
                <w:lang w:val="pt-BR"/>
              </w:rPr>
              <w:t>Melee</w:t>
            </w:r>
            <w:proofErr w:type="spellEnd"/>
            <w:r w:rsidRPr="00077DD3">
              <w:rPr>
                <w:lang w:val="pt-BR"/>
              </w:rPr>
              <w:t xml:space="preserve">, </w:t>
            </w:r>
            <w:proofErr w:type="spellStart"/>
            <w:r w:rsidRPr="00077DD3">
              <w:rPr>
                <w:lang w:val="pt-BR"/>
              </w:rPr>
              <w:t>Ranged</w:t>
            </w:r>
            <w:proofErr w:type="spellEnd"/>
            <w:r w:rsidRPr="00077DD3">
              <w:rPr>
                <w:lang w:val="pt-BR"/>
              </w:rPr>
              <w:t xml:space="preserve"> ou Híbrido</w:t>
            </w:r>
          </w:p>
        </w:tc>
      </w:tr>
      <w:tr w:rsidR="00F31A66" w:rsidRPr="00077DD3">
        <w:tc>
          <w:tcPr>
            <w:tcW w:w="2160" w:type="dxa"/>
          </w:tcPr>
          <w:p w:rsidR="00F31A66" w:rsidRDefault="00077DD3">
            <w:proofErr w:type="spellStart"/>
            <w:r>
              <w:t>especializacoes</w:t>
            </w:r>
            <w:proofErr w:type="spellEnd"/>
          </w:p>
        </w:tc>
        <w:tc>
          <w:tcPr>
            <w:tcW w:w="2160" w:type="dxa"/>
          </w:tcPr>
          <w:p w:rsidR="00F31A66" w:rsidRDefault="00077DD3">
            <w:r>
              <w:t>funcao</w:t>
            </w:r>
          </w:p>
        </w:tc>
        <w:tc>
          <w:tcPr>
            <w:tcW w:w="2160" w:type="dxa"/>
          </w:tcPr>
          <w:p w:rsidR="00F31A66" w:rsidRDefault="00077DD3">
            <w:r>
              <w:t>enum</w:t>
            </w:r>
          </w:p>
        </w:tc>
        <w:tc>
          <w:tcPr>
            <w:tcW w:w="2160" w:type="dxa"/>
          </w:tcPr>
          <w:p w:rsidR="00F31A66" w:rsidRPr="00077DD3" w:rsidRDefault="00077DD3">
            <w:pPr>
              <w:rPr>
                <w:lang w:val="pt-BR"/>
              </w:rPr>
            </w:pPr>
            <w:r w:rsidRPr="00077DD3">
              <w:rPr>
                <w:lang w:val="pt-BR"/>
              </w:rPr>
              <w:t xml:space="preserve">Pode ser DPS, </w:t>
            </w:r>
            <w:proofErr w:type="spellStart"/>
            <w:r w:rsidRPr="00077DD3">
              <w:rPr>
                <w:lang w:val="pt-BR"/>
              </w:rPr>
              <w:t>Tank</w:t>
            </w:r>
            <w:proofErr w:type="spellEnd"/>
            <w:r w:rsidRPr="00077DD3">
              <w:rPr>
                <w:lang w:val="pt-BR"/>
              </w:rPr>
              <w:t xml:space="preserve"> ou </w:t>
            </w:r>
            <w:proofErr w:type="spellStart"/>
            <w:r w:rsidRPr="00077DD3">
              <w:rPr>
                <w:lang w:val="pt-BR"/>
              </w:rPr>
              <w:t>Healer</w:t>
            </w:r>
            <w:proofErr w:type="spellEnd"/>
          </w:p>
        </w:tc>
      </w:tr>
      <w:tr w:rsidR="00F31A66">
        <w:tc>
          <w:tcPr>
            <w:tcW w:w="2160" w:type="dxa"/>
          </w:tcPr>
          <w:p w:rsidR="00F31A66" w:rsidRDefault="00077DD3">
            <w:proofErr w:type="spellStart"/>
            <w:r>
              <w:t>historico_randomizacoes</w:t>
            </w:r>
            <w:proofErr w:type="spellEnd"/>
          </w:p>
        </w:tc>
        <w:tc>
          <w:tcPr>
            <w:tcW w:w="2160" w:type="dxa"/>
          </w:tcPr>
          <w:p w:rsidR="00F31A66" w:rsidRDefault="00077DD3">
            <w:r>
              <w:t>parametros</w:t>
            </w:r>
          </w:p>
        </w:tc>
        <w:tc>
          <w:tcPr>
            <w:tcW w:w="2160" w:type="dxa"/>
          </w:tcPr>
          <w:p w:rsidR="00F31A66" w:rsidRDefault="00077DD3">
            <w:r>
              <w:t>JSON</w:t>
            </w:r>
          </w:p>
        </w:tc>
        <w:tc>
          <w:tcPr>
            <w:tcW w:w="2160" w:type="dxa"/>
          </w:tcPr>
          <w:p w:rsidR="00F31A66" w:rsidRDefault="00077DD3">
            <w:r>
              <w:t>Guarda filtros usados</w:t>
            </w:r>
          </w:p>
        </w:tc>
      </w:tr>
    </w:tbl>
    <w:p w:rsidR="00F31A66" w:rsidRDefault="00077DD3">
      <w:pPr>
        <w:pStyle w:val="Ttulo1"/>
      </w:pPr>
      <w:r>
        <w:t>5. Instruções de Instalação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>1. Instale o XAMPP</w:t>
      </w:r>
      <w:r w:rsidRPr="00077DD3">
        <w:rPr>
          <w:lang w:val="pt-BR"/>
        </w:rPr>
        <w:br/>
        <w:t xml:space="preserve">2. Coloque os arquivos na pasta </w:t>
      </w:r>
      <w:proofErr w:type="spellStart"/>
      <w:r w:rsidRPr="00077DD3">
        <w:rPr>
          <w:lang w:val="pt-BR"/>
        </w:rPr>
        <w:t>htdocs</w:t>
      </w:r>
      <w:proofErr w:type="spellEnd"/>
      <w:r w:rsidRPr="00077DD3">
        <w:rPr>
          <w:lang w:val="pt-BR"/>
        </w:rPr>
        <w:t>/</w:t>
      </w:r>
      <w:proofErr w:type="spellStart"/>
      <w:r w:rsidRPr="00077DD3">
        <w:rPr>
          <w:lang w:val="pt-BR"/>
        </w:rPr>
        <w:t>wow_randomizer</w:t>
      </w:r>
      <w:proofErr w:type="spellEnd"/>
      <w:r w:rsidRPr="00077DD3">
        <w:rPr>
          <w:lang w:val="pt-BR"/>
        </w:rPr>
        <w:br/>
        <w:t xml:space="preserve">3. Crie </w:t>
      </w:r>
      <w:r w:rsidRPr="00077DD3">
        <w:rPr>
          <w:lang w:val="pt-BR"/>
        </w:rPr>
        <w:t>o banco com o script randomizador-v5</w:t>
      </w:r>
      <w:r w:rsidRPr="00077DD3">
        <w:rPr>
          <w:lang w:val="pt-BR"/>
        </w:rPr>
        <w:t>.sql pelo</w:t>
      </w:r>
      <w:r>
        <w:rPr>
          <w:lang w:val="pt-BR"/>
        </w:rPr>
        <w:t xml:space="preserve"> </w:t>
      </w:r>
      <w:r>
        <w:rPr>
          <w:lang w:val="pt-BR"/>
        </w:rPr>
        <w:t>MySQL Workbench</w:t>
      </w:r>
      <w:r>
        <w:rPr>
          <w:lang w:val="pt-BR"/>
        </w:rPr>
        <w:t xml:space="preserve"> ou</w:t>
      </w:r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phpMyAdmin</w:t>
      </w:r>
      <w:proofErr w:type="spellEnd"/>
      <w:r>
        <w:rPr>
          <w:lang w:val="pt-BR"/>
        </w:rPr>
        <w:t xml:space="preserve"> </w:t>
      </w:r>
      <w:r w:rsidRPr="00077DD3">
        <w:rPr>
          <w:lang w:val="pt-BR"/>
        </w:rPr>
        <w:br/>
        <w:t>4. Configure o acesso no includes/</w:t>
      </w:r>
      <w:proofErr w:type="spellStart"/>
      <w:r w:rsidRPr="00077DD3">
        <w:rPr>
          <w:lang w:val="pt-BR"/>
        </w:rPr>
        <w:t>config.php</w:t>
      </w:r>
      <w:proofErr w:type="spellEnd"/>
      <w:r w:rsidRPr="00077DD3">
        <w:rPr>
          <w:lang w:val="pt-BR"/>
        </w:rPr>
        <w:br/>
        <w:t xml:space="preserve">5. Rode </w:t>
      </w:r>
      <w:proofErr w:type="spellStart"/>
      <w:r w:rsidRPr="00077DD3">
        <w:rPr>
          <w:lang w:val="pt-BR"/>
        </w:rPr>
        <w:t>composer</w:t>
      </w:r>
      <w:proofErr w:type="spellEnd"/>
      <w:r w:rsidRPr="00077DD3">
        <w:rPr>
          <w:lang w:val="pt-BR"/>
        </w:rPr>
        <w:t xml:space="preserve"> </w:t>
      </w:r>
      <w:proofErr w:type="spellStart"/>
      <w:r w:rsidRPr="00077DD3">
        <w:rPr>
          <w:lang w:val="pt-BR"/>
        </w:rPr>
        <w:t>install</w:t>
      </w:r>
      <w:proofErr w:type="spellEnd"/>
      <w:r w:rsidRPr="00077DD3">
        <w:rPr>
          <w:lang w:val="pt-BR"/>
        </w:rPr>
        <w:t xml:space="preserve"> no terminal para incluir o </w:t>
      </w:r>
      <w:proofErr w:type="spellStart"/>
      <w:r w:rsidRPr="00077DD3">
        <w:rPr>
          <w:lang w:val="pt-BR"/>
        </w:rPr>
        <w:t>Dompdf</w:t>
      </w:r>
      <w:proofErr w:type="spellEnd"/>
      <w:r w:rsidRPr="00077DD3">
        <w:rPr>
          <w:lang w:val="pt-BR"/>
        </w:rPr>
        <w:br/>
        <w:t>6. Acesse via navegador: http://localhost/wow_randomizer</w:t>
      </w:r>
    </w:p>
    <w:p w:rsidR="00F31A66" w:rsidRPr="00077DD3" w:rsidRDefault="00077DD3">
      <w:pPr>
        <w:pStyle w:val="Ttulo1"/>
        <w:rPr>
          <w:lang w:val="pt-BR"/>
        </w:rPr>
      </w:pPr>
      <w:r w:rsidRPr="00077DD3">
        <w:rPr>
          <w:lang w:val="pt-BR"/>
        </w:rPr>
        <w:t>6. Manual de Utilização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 xml:space="preserve">- Acesse </w:t>
      </w:r>
      <w:proofErr w:type="spellStart"/>
      <w:r w:rsidRPr="00077DD3">
        <w:rPr>
          <w:lang w:val="pt-BR"/>
        </w:rPr>
        <w:t>index</w:t>
      </w:r>
      <w:r w:rsidRPr="00077DD3">
        <w:rPr>
          <w:lang w:val="pt-BR"/>
        </w:rPr>
        <w:t>.php</w:t>
      </w:r>
      <w:proofErr w:type="spellEnd"/>
      <w:r w:rsidRPr="00077DD3">
        <w:rPr>
          <w:lang w:val="pt-BR"/>
        </w:rPr>
        <w:t xml:space="preserve"> para </w:t>
      </w:r>
      <w:proofErr w:type="spellStart"/>
      <w:r w:rsidRPr="00077DD3">
        <w:rPr>
          <w:lang w:val="pt-BR"/>
        </w:rPr>
        <w:t>login</w:t>
      </w:r>
      <w:proofErr w:type="spellEnd"/>
      <w:r w:rsidRPr="00077DD3">
        <w:rPr>
          <w:lang w:val="pt-BR"/>
        </w:rPr>
        <w:t>/cadastro</w:t>
      </w:r>
      <w:r w:rsidRPr="00077DD3">
        <w:rPr>
          <w:lang w:val="pt-BR"/>
        </w:rPr>
        <w:br/>
        <w:t xml:space="preserve">- Após </w:t>
      </w:r>
      <w:proofErr w:type="spellStart"/>
      <w:r w:rsidRPr="00077DD3">
        <w:rPr>
          <w:lang w:val="pt-BR"/>
        </w:rPr>
        <w:t>login</w:t>
      </w:r>
      <w:proofErr w:type="spellEnd"/>
      <w:r w:rsidRPr="00077DD3">
        <w:rPr>
          <w:lang w:val="pt-BR"/>
        </w:rPr>
        <w:t xml:space="preserve">, vá para o </w:t>
      </w:r>
      <w:proofErr w:type="spellStart"/>
      <w:r w:rsidRPr="00077DD3">
        <w:rPr>
          <w:lang w:val="pt-BR"/>
        </w:rPr>
        <w:t>Dashboard</w:t>
      </w:r>
      <w:proofErr w:type="spellEnd"/>
      <w:r w:rsidRPr="00077DD3">
        <w:rPr>
          <w:lang w:val="pt-BR"/>
        </w:rPr>
        <w:br/>
        <w:t>- Clique em Gerar Personagem e veja o resultado</w:t>
      </w:r>
      <w:r w:rsidRPr="00077DD3">
        <w:rPr>
          <w:lang w:val="pt-BR"/>
        </w:rPr>
        <w:br/>
        <w:t>- Visualize o histórico e exclua entradas se quiser</w:t>
      </w:r>
      <w:r w:rsidRPr="00077DD3">
        <w:rPr>
          <w:lang w:val="pt-BR"/>
        </w:rPr>
        <w:br/>
        <w:t>- Use Exportar PDF para gerar seu histórico</w:t>
      </w:r>
      <w:r w:rsidRPr="00077DD3">
        <w:rPr>
          <w:lang w:val="pt-BR"/>
        </w:rPr>
        <w:br/>
        <w:t>- Use Configurações para alterar dados da conta</w:t>
      </w:r>
      <w:r w:rsidRPr="00077DD3">
        <w:rPr>
          <w:lang w:val="pt-BR"/>
        </w:rPr>
        <w:br/>
        <w:t>- Faç</w:t>
      </w:r>
      <w:r w:rsidRPr="00077DD3">
        <w:rPr>
          <w:lang w:val="pt-BR"/>
        </w:rPr>
        <w:t xml:space="preserve">a </w:t>
      </w:r>
      <w:proofErr w:type="spellStart"/>
      <w:r w:rsidRPr="00077DD3">
        <w:rPr>
          <w:lang w:val="pt-BR"/>
        </w:rPr>
        <w:t>logout</w:t>
      </w:r>
      <w:proofErr w:type="spellEnd"/>
      <w:r w:rsidRPr="00077DD3">
        <w:rPr>
          <w:lang w:val="pt-BR"/>
        </w:rPr>
        <w:t xml:space="preserve"> pelo botão no topo ou no </w:t>
      </w:r>
      <w:proofErr w:type="spellStart"/>
      <w:r w:rsidRPr="00077DD3">
        <w:rPr>
          <w:lang w:val="pt-BR"/>
        </w:rPr>
        <w:t>dashboard</w:t>
      </w:r>
      <w:proofErr w:type="spellEnd"/>
    </w:p>
    <w:p w:rsidR="00F31A66" w:rsidRPr="00077DD3" w:rsidRDefault="00077DD3">
      <w:pPr>
        <w:pStyle w:val="Ttulo1"/>
        <w:rPr>
          <w:lang w:val="pt-BR"/>
        </w:rPr>
      </w:pPr>
      <w:r w:rsidRPr="00077DD3">
        <w:rPr>
          <w:lang w:val="pt-BR"/>
        </w:rPr>
        <w:lastRenderedPageBreak/>
        <w:t>7. Protótipo (descritivo)</w:t>
      </w:r>
    </w:p>
    <w:p w:rsidR="00F31A66" w:rsidRPr="00077DD3" w:rsidRDefault="00077DD3">
      <w:pPr>
        <w:rPr>
          <w:lang w:val="pt-BR"/>
        </w:rPr>
      </w:pPr>
      <w:r w:rsidRPr="00077DD3">
        <w:rPr>
          <w:lang w:val="pt-BR"/>
        </w:rPr>
        <w:t xml:space="preserve">O layout foi criado com </w:t>
      </w:r>
      <w:proofErr w:type="spellStart"/>
      <w:r w:rsidRPr="00077DD3">
        <w:rPr>
          <w:lang w:val="pt-BR"/>
        </w:rPr>
        <w:t>Boots</w:t>
      </w:r>
      <w:r>
        <w:rPr>
          <w:lang w:val="pt-BR"/>
        </w:rPr>
        <w:t>trap</w:t>
      </w:r>
      <w:proofErr w:type="spellEnd"/>
      <w:r>
        <w:rPr>
          <w:lang w:val="pt-BR"/>
        </w:rPr>
        <w:t xml:space="preserve"> e inspirado na interface de World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Warcraft</w:t>
      </w:r>
      <w:proofErr w:type="spellEnd"/>
      <w:r w:rsidRPr="00077DD3">
        <w:rPr>
          <w:lang w:val="pt-BR"/>
        </w:rPr>
        <w:t>. Cada página tem:</w:t>
      </w:r>
      <w:r w:rsidRPr="00077DD3">
        <w:rPr>
          <w:lang w:val="pt-BR"/>
        </w:rPr>
        <w:br/>
        <w:t>- Header temático com logo</w:t>
      </w:r>
      <w:r w:rsidRPr="00077DD3">
        <w:rPr>
          <w:lang w:val="pt-BR"/>
        </w:rPr>
        <w:br/>
        <w:t>- Fundo escuro com detalhes dourados</w:t>
      </w:r>
      <w:r w:rsidRPr="00077DD3">
        <w:rPr>
          <w:lang w:val="pt-BR"/>
        </w:rPr>
        <w:br/>
        <w:t xml:space="preserve">- Cartões com sombra para navegação </w:t>
      </w:r>
      <w:r w:rsidRPr="00077DD3">
        <w:rPr>
          <w:lang w:val="pt-BR"/>
        </w:rPr>
        <w:t>(</w:t>
      </w:r>
      <w:proofErr w:type="spellStart"/>
      <w:r w:rsidRPr="00077DD3">
        <w:rPr>
          <w:lang w:val="pt-BR"/>
        </w:rPr>
        <w:t>Dashboard</w:t>
      </w:r>
      <w:proofErr w:type="spellEnd"/>
      <w:r w:rsidRPr="00077DD3">
        <w:rPr>
          <w:lang w:val="pt-BR"/>
        </w:rPr>
        <w:t>)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Cards</w:t>
      </w:r>
      <w:proofErr w:type="spellEnd"/>
      <w:r w:rsidRPr="00077DD3">
        <w:rPr>
          <w:lang w:val="pt-BR"/>
        </w:rPr>
        <w:t xml:space="preserve"> de resultado com ícones e fontes temáticas</w:t>
      </w:r>
      <w:r w:rsidRPr="00077DD3">
        <w:rPr>
          <w:lang w:val="pt-BR"/>
        </w:rPr>
        <w:br/>
        <w:t xml:space="preserve">- </w:t>
      </w:r>
      <w:proofErr w:type="spellStart"/>
      <w:r w:rsidRPr="00077DD3">
        <w:rPr>
          <w:lang w:val="pt-BR"/>
        </w:rPr>
        <w:t>Responsividade</w:t>
      </w:r>
      <w:proofErr w:type="spellEnd"/>
      <w:r w:rsidRPr="00077DD3">
        <w:rPr>
          <w:lang w:val="pt-BR"/>
        </w:rPr>
        <w:t xml:space="preserve"> para desktop e mobile</w:t>
      </w:r>
      <w:r w:rsidRPr="00077DD3">
        <w:rPr>
          <w:lang w:val="pt-BR"/>
        </w:rPr>
        <w:br/>
        <w:t>- Inte</w:t>
      </w:r>
      <w:r>
        <w:rPr>
          <w:lang w:val="pt-BR"/>
        </w:rPr>
        <w:t>ratividade com feedback visual</w:t>
      </w:r>
      <w:r>
        <w:rPr>
          <w:lang w:val="pt-BR"/>
        </w:rPr>
        <w:br/>
      </w:r>
      <w:bookmarkStart w:id="0" w:name="_GoBack"/>
      <w:bookmarkEnd w:id="0"/>
    </w:p>
    <w:sectPr w:rsidR="00F31A66" w:rsidRPr="00077D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77DD3"/>
    <w:rsid w:val="0015074B"/>
    <w:rsid w:val="0029639D"/>
    <w:rsid w:val="00326F90"/>
    <w:rsid w:val="00AA1D8D"/>
    <w:rsid w:val="00B47730"/>
    <w:rsid w:val="00CB0664"/>
    <w:rsid w:val="00F31A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5D1C3E7-E1D9-4055-8A2C-E24249FD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20F6D4E-191F-4AE8-B2D8-F2AE8A49E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Cliente</cp:lastModifiedBy>
  <cp:revision>2</cp:revision>
  <dcterms:created xsi:type="dcterms:W3CDTF">2025-06-09T14:12:00Z</dcterms:created>
  <dcterms:modified xsi:type="dcterms:W3CDTF">2025-06-09T14:12:00Z</dcterms:modified>
  <cp:category/>
</cp:coreProperties>
</file>